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Update a File Through a Python Algorithm</w:t>
      </w:r>
    </w:p>
    <w:p>
      <w:pPr>
        <w:pStyle w:val="Heading2"/>
      </w:pPr>
      <w:r>
        <w:t>Project Description</w:t>
      </w:r>
    </w:p>
    <w:p>
      <w:r>
        <w:t>At my organization, access to restricted content is controlled with an allow list of IP addresses. The 'allow_list.txt' file identifies these IP addresses. A separate remove list identifies IP addresses that should no longer have access to this content. I created an algorithm to automate updating the 'allow_list.txt' file and remove these IP addresses that should no longer have access.</w:t>
      </w:r>
    </w:p>
    <w:p>
      <w:pPr>
        <w:pStyle w:val="Heading2"/>
      </w:pPr>
      <w:r>
        <w:t>Open the File That Contains the Allow List</w:t>
      </w:r>
    </w:p>
    <w:p>
      <w:r>
        <w:t>I used the `with` statement and `open()` function in read mode to open the allow list file. This method ensures proper resource management by closing the file automatically. Example: `with open(import_file, 'r') as file:`</w:t>
      </w:r>
    </w:p>
    <w:p>
      <w:pPr>
        <w:pStyle w:val="Heading2"/>
      </w:pPr>
      <w:r>
        <w:t>Read the File Contents</w:t>
      </w:r>
    </w:p>
    <w:p>
      <w:r>
        <w:t>To read the file contents, I used the `.read()` method and stored the string output in the variable `ip_addresses`. This method reads the entire file content into a single string.</w:t>
      </w:r>
    </w:p>
    <w:p>
      <w:pPr>
        <w:pStyle w:val="Heading2"/>
      </w:pPr>
      <w:r>
        <w:t>Convert the String into a List</w:t>
      </w:r>
    </w:p>
    <w:p>
      <w:r>
        <w:t>The `.split()` method was used to convert the `ip_addresses` string into a list. This allows easy removal of individual IP addresses.</w:t>
      </w:r>
    </w:p>
    <w:p>
      <w:pPr>
        <w:pStyle w:val="Heading2"/>
      </w:pPr>
      <w:r>
        <w:t>Iterate Through the Remove List</w:t>
      </w:r>
    </w:p>
    <w:p>
      <w:r>
        <w:t>I created a `for` loop to iterate over the `remove_list`. Each IP address in the `remove_list` was checked against `ip_addresses`.</w:t>
      </w:r>
    </w:p>
    <w:p>
      <w:pPr>
        <w:pStyle w:val="Heading2"/>
      </w:pPr>
      <w:r>
        <w:t>Remove IP Addresses That Are on the Remove List</w:t>
      </w:r>
    </w:p>
    <w:p>
      <w:r>
        <w:t>Inside the loop, I used a conditional statement to check if the IP exists in `ip_addresses`. If it does, I used the `.remove()` method to delete it. This method works here because there are no duplicates in the list.</w:t>
      </w:r>
    </w:p>
    <w:p>
      <w:pPr>
        <w:pStyle w:val="Heading2"/>
      </w:pPr>
      <w:r>
        <w:t>Update the File with the Revised List of IP Addresses</w:t>
      </w:r>
    </w:p>
    <w:p>
      <w:r>
        <w:t>After the list was updated, I used the `.join()` method to convert it back into a string, separated by new lines (`'\n'`). Then, I used another `with` statement and the `.write()` method to overwrite the file with the updated list.</w:t>
      </w:r>
    </w:p>
    <w:p>
      <w:pPr>
        <w:pStyle w:val="Heading2"/>
      </w:pPr>
      <w:r>
        <w:t>Summary</w:t>
      </w:r>
    </w:p>
    <w:p>
      <w:r>
        <w:t>This algorithm automates the update of an IP allow list. It includes opening and reading a file, converting its contents to a list, removing specified elements, and writing the updated data back to the file. This technique ensures secure, up-to-date access control in environments handling sensitive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